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Artush Habettyan</w:t>
      </w:r>
    </w:p>
    <w:p>
      <w:pPr>
        <w:pStyle w:val="Normal"/>
        <w:rPr/>
      </w:pPr>
      <w:r>
        <w:rPr/>
        <w:t>Data Scientist</w:t>
      </w:r>
    </w:p>
    <w:p>
      <w:pPr>
        <w:pStyle w:val="Heading1"/>
        <w:rPr/>
      </w:pPr>
      <w:r>
        <w:rPr/>
        <w:t>Profile</w:t>
      </w:r>
    </w:p>
    <w:p>
      <w:pPr>
        <w:pStyle w:val="Normal"/>
        <w:rPr/>
      </w:pPr>
      <w:r>
        <w:rPr/>
        <w:t>Data Scientist with over 2 years of hands-on experience in machine learning, statistical analysis, and natural language processing. Holds a BSc in Statistics (ASUE, 2020) and is currently pursuing an MSc in Applied Statistics and Data Science at Yerevan State University. Completed a two-year specialized AI retraining program at GeekBrains Academy (AI Faculty). Currently delivers impactful solutions for global clients through platforms such as ODS and Turing, with expertise in predictive modeling with web integration, A/B testing, and LLM feature tuning.</w:t>
      </w:r>
    </w:p>
    <w:p>
      <w:pPr>
        <w:pStyle w:val="Heading1"/>
        <w:rPr/>
      </w:pPr>
      <w:r>
        <w:rPr/>
        <w:t>Employment History</w:t>
      </w:r>
    </w:p>
    <w:p>
      <w:pPr>
        <w:pStyle w:val="Heading2"/>
        <w:rPr/>
      </w:pPr>
      <w:r>
        <w:rPr/>
        <w:t>Data Scientist, Freelance</w:t>
      </w:r>
    </w:p>
    <w:p>
      <w:pPr>
        <w:pStyle w:val="Normal"/>
        <w:rPr/>
      </w:pPr>
      <w:r>
        <w:rPr/>
        <w:t>April 2023 – Present</w:t>
      </w:r>
    </w:p>
    <w:p>
      <w:pPr>
        <w:pStyle w:val="Normal"/>
        <w:rPr/>
      </w:pPr>
      <w:r>
        <w:rPr/>
        <w:t>- Designed and deployed predictive models integrated into web applications to support business decision-making and user engagement.</w:t>
        <w:br/>
        <w:t>- Led the end-to-end development of machine learning pipelines from data preprocessing to model evaluation and deployment.</w:t>
        <w:br/>
        <w:t>- Collaborated directly with international clients to define business goals and deliver custom ML/NLP solutions.</w:t>
        <w:br/>
        <w:t>- Fine-tuned Large Language Models (LLMs) for client-specific tasks, including summarization, information extraction, and content generation.</w:t>
      </w:r>
    </w:p>
    <w:p>
      <w:pPr>
        <w:pStyle w:val="Heading2"/>
        <w:rPr/>
      </w:pPr>
      <w:r>
        <w:rPr/>
        <w:t>Data Analyst, Upwork</w:t>
      </w:r>
    </w:p>
    <w:p>
      <w:pPr>
        <w:pStyle w:val="Normal"/>
        <w:rPr/>
      </w:pPr>
      <w:r>
        <w:rPr/>
        <w:t>January 2022 – March 2023</w:t>
      </w:r>
    </w:p>
    <w:p>
      <w:pPr>
        <w:pStyle w:val="Normal"/>
        <w:rPr/>
      </w:pPr>
      <w:r>
        <w:rPr/>
        <w:t>- Conducted A/B tests to compare the performance of different versions of web pages and apps.</w:t>
        <w:br/>
        <w:t>- Developed advanced statistical models to identify customer trends and predict future sales growth with high accuracy.</w:t>
        <w:br/>
        <w:t>- Implemented advanced analytics techniques such as linear and logistic regression to identify correlations and predict outcomes.</w:t>
        <w:br/>
        <w:t>- Developed an ETL pipeline to streamline data ingestion and processing for analysis, reducing processing time.</w:t>
      </w:r>
    </w:p>
    <w:p>
      <w:pPr>
        <w:pStyle w:val="Heading2"/>
        <w:rPr/>
      </w:pPr>
      <w:r>
        <w:rPr/>
        <w:t>Web Scraping, Upwork</w:t>
      </w:r>
    </w:p>
    <w:p>
      <w:pPr>
        <w:pStyle w:val="Normal"/>
        <w:rPr/>
      </w:pPr>
      <w:r>
        <w:rPr/>
        <w:t>March 2020 – December 2020</w:t>
      </w:r>
    </w:p>
    <w:p>
      <w:pPr>
        <w:pStyle w:val="Normal"/>
        <w:rPr/>
      </w:pPr>
      <w:r>
        <w:rPr/>
        <w:t>- Developed and implemented web scraping solutions to extract and analyze data from diverse online sources.</w:t>
        <w:br/>
        <w:t>- Collaborated with clients to identify data requirements and deliver customized datasets.</w:t>
        <w:br/>
        <w:t>- Utilized Python libraries such as BeautifulSoup and Scrapy for efficient data collection and processing.</w:t>
        <w:br/>
        <w:t>- Conducted data cleaning and preparation to ensure high-quality datasets for analysis.</w:t>
        <w:br/>
        <w:t>- Employed analytical techniques to derive insights and support decision-making processes.</w:t>
      </w:r>
    </w:p>
    <w:p>
      <w:pPr>
        <w:pStyle w:val="Heading1"/>
        <w:rPr/>
      </w:pPr>
      <w:r>
        <w:rPr/>
        <w:t>Skills</w:t>
      </w:r>
    </w:p>
    <w:p>
      <w:pPr>
        <w:pStyle w:val="Normal"/>
        <w:rPr/>
      </w:pPr>
      <w:r>
        <w:rPr/>
        <w:t>Programming &amp; Tools: Python (pandas, NumPy, scikit-learn, PyTorch, Transformers, etc.)</w:t>
        <w:br/>
        <w:t>Machine Learning &amp; Statistics:                                                                                                               NLP:Text Preprocessing, Embeddings (TF-IDF, BERT), Named Entity Recognition, Summarization, LLM Fine-tuning</w:t>
        <w:br/>
        <w:t xml:space="preserve">Data Engineering: </w:t>
      </w:r>
      <w:r>
        <w:rPr/>
        <w:t>Mysql, Mongo, Pyspark</w:t>
      </w:r>
      <w:r>
        <w:rPr/>
        <w:br/>
        <w:t xml:space="preserve">Visualization &amp; Reporting:** Plotly, Bokeh, Dash, Streamlit, </w:t>
      </w:r>
      <w:r>
        <w:rPr/>
        <w:t>Gdridio, Render</w:t>
      </w:r>
    </w:p>
    <w:p>
      <w:pPr>
        <w:pStyle w:val="Heading1"/>
        <w:rPr/>
      </w:pPr>
      <w:r>
        <w:rPr/>
        <w:t>Education</w:t>
      </w:r>
    </w:p>
    <w:p>
      <w:pPr>
        <w:pStyle w:val="Heading2"/>
        <w:rPr/>
      </w:pPr>
      <w:r>
        <w:rPr/>
        <w:t>Bachelor of Science in Statistics, Armenian State University of Economics</w:t>
      </w:r>
    </w:p>
    <w:p>
      <w:pPr>
        <w:pStyle w:val="Normal"/>
        <w:rPr/>
      </w:pPr>
      <w:r>
        <w:rPr/>
        <w:t>January 2017 – January 2020</w:t>
      </w:r>
    </w:p>
    <w:p>
      <w:pPr>
        <w:pStyle w:val="Normal"/>
        <w:rPr/>
      </w:pPr>
      <w:r>
        <w:rPr/>
        <w:t>- Probability Theory</w:t>
        <w:br/>
        <w:t>- Statistics</w:t>
        <w:br/>
        <w:t>- Math Analysis</w:t>
        <w:br/>
        <w:t>- Econometrics</w:t>
        <w:br/>
        <w:t>- Calculus and Linear Algebra</w:t>
      </w:r>
    </w:p>
    <w:p>
      <w:pPr>
        <w:pStyle w:val="Normal"/>
        <w:rPr/>
      </w:pPr>
      <w:r>
        <w:rPr/>
        <w:t xml:space="preserve">Final project – Armeinai Macroeconomics Indicator Analysis </w:t>
      </w:r>
    </w:p>
    <w:p>
      <w:pPr>
        <w:pStyle w:val="Heading2"/>
        <w:rPr/>
      </w:pPr>
      <w:r>
        <w:rPr/>
        <w:t>Diploma, GeekBrains University</w:t>
      </w:r>
    </w:p>
    <w:p>
      <w:pPr>
        <w:pStyle w:val="Normal"/>
        <w:rPr/>
      </w:pPr>
      <w:r>
        <w:rPr/>
        <w:t>January 2021 – September 2024</w:t>
      </w:r>
    </w:p>
    <w:p>
      <w:pPr>
        <w:pStyle w:val="Normal"/>
        <w:rPr/>
      </w:pPr>
      <w:r>
        <w:rPr/>
        <w:t>- Product Analytics</w:t>
        <w:br/>
        <w:t>- RDBMS (MySQL)</w:t>
        <w:br/>
        <w:t>- Machine Learning</w:t>
        <w:br/>
        <w:t>- Neural Networks (Keras, TensorFlow, PyTorch)</w:t>
      </w:r>
    </w:p>
    <w:p>
      <w:pPr>
        <w:pStyle w:val="Normal"/>
        <w:rPr/>
      </w:pPr>
      <w:r>
        <w:rPr/>
        <w:t>Final project – Deployed Chatbot on Telegram Using Dialogflow</w:t>
      </w:r>
    </w:p>
    <w:p>
      <w:pPr>
        <w:pStyle w:val="Heading2"/>
        <w:rPr/>
      </w:pPr>
      <w:r>
        <w:rPr/>
        <w:t>Yerevan State University</w:t>
      </w:r>
    </w:p>
    <w:p>
      <w:pPr>
        <w:pStyle w:val="Normal"/>
        <w:rPr/>
      </w:pPr>
      <w:r>
        <w:rPr/>
        <w:t>September 2024 – June 2026</w:t>
      </w:r>
    </w:p>
    <w:p>
      <w:pPr>
        <w:pStyle w:val="Normal"/>
        <w:widowControl/>
        <w:bidi w:val="0"/>
        <w:spacing w:lineRule="auto" w:line="276" w:before="0" w:after="200"/>
        <w:jc w:val="left"/>
        <w:rPr/>
      </w:pPr>
      <w:r>
        <w:rPr/>
        <w:t>- Multivariate Statistics</w:t>
        <w:br/>
        <w:t>- Optimization for ML</w:t>
        <w:br/>
        <w:t>- Time Series</w:t>
        <w:br/>
        <w:t>- Natural Language Processing</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LibreOffice/24.8.7.2$Linux_X86_64 LibreOffice_project/f4f281f562fb585d46b0af5755dfe1eb6adc047f</Application>
  <AppVersion>15.0000</AppVersion>
  <Pages>2</Pages>
  <Words>432</Words>
  <Characters>2757</Characters>
  <CharactersWithSpaces>3280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2025-06-01T11:52:18Z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